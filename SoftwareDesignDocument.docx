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386E" w14:textId="01D4CABC" w:rsidR="003C5396" w:rsidRDefault="005C0D91" w:rsidP="005C0D91">
      <w:pPr>
        <w:pStyle w:val="Title"/>
      </w:pPr>
      <w:r>
        <w:t>Software Design Document</w:t>
      </w:r>
    </w:p>
    <w:p w14:paraId="464CDD64" w14:textId="00DC3382" w:rsidR="005C0D91" w:rsidRDefault="005C0D91" w:rsidP="005C0D91">
      <w:pPr>
        <w:pStyle w:val="Heading1"/>
      </w:pPr>
      <w:r>
        <w:t>Project: Online voting system for club/school</w:t>
      </w:r>
    </w:p>
    <w:p w14:paraId="6C5835C2" w14:textId="1A383082" w:rsidR="005C0D91" w:rsidRDefault="005C0D91" w:rsidP="005C0D91">
      <w:r>
        <w:t>Name: Rudhramani k</w:t>
      </w:r>
    </w:p>
    <w:p w14:paraId="1F7382F8" w14:textId="73D9B5B1" w:rsidR="005C0D91" w:rsidRDefault="005C0D91" w:rsidP="005C0D91">
      <w:r>
        <w:t>Reg no: 727723EUCS195</w:t>
      </w:r>
    </w:p>
    <w:p w14:paraId="59B6EFC0" w14:textId="77777777" w:rsidR="00C974C2" w:rsidRDefault="00C974C2" w:rsidP="005C0D91"/>
    <w:p w14:paraId="760AE6DF" w14:textId="77777777" w:rsidR="00C974C2" w:rsidRDefault="00C974C2" w:rsidP="005C0D91"/>
    <w:p w14:paraId="30C96067" w14:textId="77777777" w:rsidR="00C974C2" w:rsidRDefault="00C974C2" w:rsidP="005C0D91"/>
    <w:p w14:paraId="10A2809D" w14:textId="77777777" w:rsidR="005C0D91" w:rsidRDefault="005C0D91" w:rsidP="005C0D91"/>
    <w:p w14:paraId="639C927E" w14:textId="42A7520B" w:rsidR="005C0D91" w:rsidRDefault="005C0D91" w:rsidP="005C0D91">
      <w:pPr>
        <w:pStyle w:val="Heading3"/>
      </w:pPr>
      <w:r>
        <w:t>Introduction:</w:t>
      </w:r>
    </w:p>
    <w:p w14:paraId="072813C9" w14:textId="136AE87B" w:rsidR="005C0D91" w:rsidRDefault="005C0D91" w:rsidP="005C0D91">
      <w:r>
        <w:t xml:space="preserve">       The project is about to create an online voting system for clubs/school.</w:t>
      </w:r>
    </w:p>
    <w:p w14:paraId="6685B2C0" w14:textId="0DBD4CE0" w:rsidR="005C0D91" w:rsidRDefault="00B36AD1" w:rsidP="00B36AD1">
      <w:pPr>
        <w:pStyle w:val="Heading4"/>
        <w:numPr>
          <w:ilvl w:val="0"/>
          <w:numId w:val="22"/>
        </w:numPr>
      </w:pPr>
      <w:r>
        <w:t>Purpose:</w:t>
      </w:r>
    </w:p>
    <w:p w14:paraId="517AB702" w14:textId="77777777" w:rsidR="00B36AD1" w:rsidRDefault="00B36AD1" w:rsidP="00B36AD1">
      <w:r>
        <w:t xml:space="preserve">            online voting, voting management, result management and candidate posts or updates.</w:t>
      </w:r>
    </w:p>
    <w:p w14:paraId="19F3044C" w14:textId="6BCB97F9" w:rsidR="00B36AD1" w:rsidRDefault="00B36AD1" w:rsidP="00B36AD1">
      <w:r>
        <w:t xml:space="preserve">  creation of the portal is used to create an online way of voting that creates an advantage of that there is no need of </w:t>
      </w:r>
      <w:proofErr w:type="spellStart"/>
      <w:r>
        <w:t>irl</w:t>
      </w:r>
      <w:proofErr w:type="spellEnd"/>
      <w:r>
        <w:t xml:space="preserve"> voting.</w:t>
      </w:r>
    </w:p>
    <w:p w14:paraId="0BF882DF" w14:textId="19971454" w:rsidR="00B36AD1" w:rsidRDefault="00B36AD1" w:rsidP="00B36AD1">
      <w:r>
        <w:t xml:space="preserve">     </w:t>
      </w:r>
    </w:p>
    <w:p w14:paraId="42C32DA0" w14:textId="23BE9E2B" w:rsidR="00B36AD1" w:rsidRDefault="00B36AD1" w:rsidP="00B36AD1">
      <w:pPr>
        <w:pStyle w:val="Heading4"/>
        <w:numPr>
          <w:ilvl w:val="0"/>
          <w:numId w:val="22"/>
        </w:numPr>
      </w:pPr>
      <w:r>
        <w:t>Scope:</w:t>
      </w:r>
    </w:p>
    <w:p w14:paraId="767F87FE" w14:textId="2C3A5222" w:rsidR="00B36AD1" w:rsidRDefault="00B36AD1" w:rsidP="00B36AD1">
      <w:pPr>
        <w:pStyle w:val="ListParagraph"/>
        <w:numPr>
          <w:ilvl w:val="0"/>
          <w:numId w:val="24"/>
        </w:numPr>
      </w:pPr>
      <w:r>
        <w:t xml:space="preserve">There is more advantage than to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irl</w:t>
      </w:r>
      <w:proofErr w:type="spellEnd"/>
      <w:r>
        <w:t xml:space="preserve"> voting where the people </w:t>
      </w:r>
      <w:proofErr w:type="gramStart"/>
      <w:r>
        <w:t>needs</w:t>
      </w:r>
      <w:proofErr w:type="gramEnd"/>
      <w:r>
        <w:t xml:space="preserve"> to in-person to vote.</w:t>
      </w:r>
    </w:p>
    <w:p w14:paraId="4D9F199B" w14:textId="38292D79" w:rsidR="00B36AD1" w:rsidRDefault="00B36AD1" w:rsidP="00B36AD1">
      <w:pPr>
        <w:pStyle w:val="ListParagraph"/>
        <w:ind w:left="1080" w:firstLine="0"/>
      </w:pPr>
    </w:p>
    <w:p w14:paraId="6434935E" w14:textId="77777777" w:rsidR="00E215B9" w:rsidRDefault="00B36AD1" w:rsidP="00B36AD1">
      <w:pPr>
        <w:pStyle w:val="ListParagraph"/>
        <w:numPr>
          <w:ilvl w:val="0"/>
          <w:numId w:val="23"/>
        </w:numPr>
      </w:pPr>
      <w:r>
        <w:t xml:space="preserve">To </w:t>
      </w:r>
      <w:r w:rsidR="00E215B9">
        <w:t>lower the gathering for the voting through the online voting.</w:t>
      </w:r>
    </w:p>
    <w:p w14:paraId="5448D661" w14:textId="77777777" w:rsidR="00E215B9" w:rsidRDefault="00E215B9" w:rsidP="00E215B9"/>
    <w:p w14:paraId="7FB5D8A1" w14:textId="77777777" w:rsidR="00C974C2" w:rsidRDefault="00C974C2" w:rsidP="00E215B9"/>
    <w:p w14:paraId="26554AA3" w14:textId="77777777" w:rsidR="00C974C2" w:rsidRDefault="00C974C2" w:rsidP="00E215B9"/>
    <w:p w14:paraId="4324F924" w14:textId="77777777" w:rsidR="00C974C2" w:rsidRDefault="00C974C2" w:rsidP="00E215B9"/>
    <w:p w14:paraId="72F7B7FC" w14:textId="77777777" w:rsidR="00C974C2" w:rsidRDefault="00C974C2" w:rsidP="00E215B9"/>
    <w:p w14:paraId="35319CFB" w14:textId="77777777" w:rsidR="00C974C2" w:rsidRDefault="00C974C2" w:rsidP="00E215B9"/>
    <w:p w14:paraId="40AE200D" w14:textId="77777777" w:rsidR="00C974C2" w:rsidRDefault="00C974C2" w:rsidP="00E215B9"/>
    <w:p w14:paraId="17D39F20" w14:textId="77777777" w:rsidR="00C974C2" w:rsidRDefault="00C974C2" w:rsidP="00C974C2">
      <w:pPr>
        <w:pStyle w:val="Heading3"/>
      </w:pPr>
      <w:r>
        <w:t>System Overview:</w:t>
      </w:r>
    </w:p>
    <w:p w14:paraId="16495B3F" w14:textId="77777777" w:rsidR="00C974C2" w:rsidRDefault="00C974C2" w:rsidP="00C974C2"/>
    <w:p w14:paraId="4B1F679C" w14:textId="644533ED" w:rsidR="00C974C2" w:rsidRPr="00C974C2" w:rsidRDefault="00C974C2" w:rsidP="00C974C2">
      <w:pPr>
        <w:pStyle w:val="Heading4"/>
      </w:pPr>
      <w:r>
        <w:t>Roles:</w:t>
      </w:r>
    </w:p>
    <w:p w14:paraId="70620061" w14:textId="77777777" w:rsidR="00C974C2" w:rsidRPr="00C974C2" w:rsidRDefault="00C974C2" w:rsidP="00C974C2">
      <w:pPr>
        <w:numPr>
          <w:ilvl w:val="0"/>
          <w:numId w:val="25"/>
        </w:numPr>
        <w:rPr>
          <w:lang w:val="en-IN"/>
        </w:rPr>
      </w:pPr>
      <w:r>
        <w:t xml:space="preserve">  </w:t>
      </w:r>
      <w:r w:rsidR="00B36AD1">
        <w:t xml:space="preserve"> </w:t>
      </w:r>
      <w:r>
        <w:t xml:space="preserve"> </w:t>
      </w:r>
      <w:r w:rsidRPr="00C974C2">
        <w:rPr>
          <w:b/>
          <w:bCs/>
          <w:lang w:val="en-IN"/>
        </w:rPr>
        <w:t>Admin</w:t>
      </w:r>
    </w:p>
    <w:p w14:paraId="7AB57B20" w14:textId="77777777" w:rsidR="00C974C2" w:rsidRPr="00C974C2" w:rsidRDefault="00C974C2" w:rsidP="00C974C2">
      <w:pPr>
        <w:numPr>
          <w:ilvl w:val="1"/>
          <w:numId w:val="25"/>
        </w:numPr>
        <w:rPr>
          <w:lang w:val="en-IN"/>
        </w:rPr>
      </w:pPr>
      <w:r w:rsidRPr="00C974C2">
        <w:rPr>
          <w:lang w:val="en-IN"/>
        </w:rPr>
        <w:t>Has full control over election management</w:t>
      </w:r>
    </w:p>
    <w:p w14:paraId="1F417E6D" w14:textId="77777777" w:rsidR="00C974C2" w:rsidRPr="00C974C2" w:rsidRDefault="00C974C2" w:rsidP="00C974C2">
      <w:pPr>
        <w:numPr>
          <w:ilvl w:val="1"/>
          <w:numId w:val="25"/>
        </w:numPr>
        <w:rPr>
          <w:lang w:val="en-IN"/>
        </w:rPr>
      </w:pPr>
      <w:r w:rsidRPr="00C974C2">
        <w:rPr>
          <w:lang w:val="en-IN"/>
        </w:rPr>
        <w:t>Starts and ends elections</w:t>
      </w:r>
    </w:p>
    <w:p w14:paraId="2E9BE28E" w14:textId="77777777" w:rsidR="00C974C2" w:rsidRPr="00C974C2" w:rsidRDefault="00C974C2" w:rsidP="00C974C2">
      <w:pPr>
        <w:numPr>
          <w:ilvl w:val="1"/>
          <w:numId w:val="25"/>
        </w:numPr>
        <w:rPr>
          <w:lang w:val="en-IN"/>
        </w:rPr>
      </w:pPr>
      <w:r w:rsidRPr="00C974C2">
        <w:rPr>
          <w:lang w:val="en-IN"/>
        </w:rPr>
        <w:t>Removes unqualified candidates</w:t>
      </w:r>
    </w:p>
    <w:p w14:paraId="2D4F3BF3" w14:textId="77777777" w:rsidR="00C974C2" w:rsidRPr="00C974C2" w:rsidRDefault="00C974C2" w:rsidP="00C974C2">
      <w:pPr>
        <w:numPr>
          <w:ilvl w:val="1"/>
          <w:numId w:val="25"/>
        </w:numPr>
        <w:rPr>
          <w:lang w:val="en-IN"/>
        </w:rPr>
      </w:pPr>
      <w:r w:rsidRPr="00C974C2">
        <w:rPr>
          <w:lang w:val="en-IN"/>
        </w:rPr>
        <w:t>Sets voting duration and publishes results</w:t>
      </w:r>
    </w:p>
    <w:p w14:paraId="53BBB55D" w14:textId="77777777" w:rsidR="00C974C2" w:rsidRPr="00C974C2" w:rsidRDefault="00C974C2" w:rsidP="00C974C2">
      <w:pPr>
        <w:numPr>
          <w:ilvl w:val="0"/>
          <w:numId w:val="25"/>
        </w:numPr>
        <w:rPr>
          <w:lang w:val="en-IN"/>
        </w:rPr>
      </w:pPr>
      <w:r w:rsidRPr="00C974C2">
        <w:rPr>
          <w:b/>
          <w:bCs/>
          <w:lang w:val="en-IN"/>
        </w:rPr>
        <w:t>User</w:t>
      </w:r>
    </w:p>
    <w:p w14:paraId="632993B0" w14:textId="77777777" w:rsidR="00C974C2" w:rsidRPr="00C974C2" w:rsidRDefault="00C974C2" w:rsidP="00C974C2">
      <w:pPr>
        <w:numPr>
          <w:ilvl w:val="1"/>
          <w:numId w:val="25"/>
        </w:numPr>
        <w:rPr>
          <w:lang w:val="en-IN"/>
        </w:rPr>
      </w:pPr>
      <w:r w:rsidRPr="00C974C2">
        <w:rPr>
          <w:lang w:val="en-IN"/>
        </w:rPr>
        <w:t>Represents students, teachers, or staff</w:t>
      </w:r>
    </w:p>
    <w:p w14:paraId="4D13BE26" w14:textId="77777777" w:rsidR="00C974C2" w:rsidRPr="00C974C2" w:rsidRDefault="00C974C2" w:rsidP="00C974C2">
      <w:pPr>
        <w:numPr>
          <w:ilvl w:val="1"/>
          <w:numId w:val="25"/>
        </w:numPr>
        <w:rPr>
          <w:lang w:val="en-IN"/>
        </w:rPr>
      </w:pPr>
      <w:r w:rsidRPr="00C974C2">
        <w:rPr>
          <w:lang w:val="en-IN"/>
        </w:rPr>
        <w:t xml:space="preserve">Has two roles: </w:t>
      </w:r>
      <w:r w:rsidRPr="00C974C2">
        <w:rPr>
          <w:b/>
          <w:bCs/>
          <w:lang w:val="en-IN"/>
        </w:rPr>
        <w:t>Voter</w:t>
      </w:r>
      <w:r w:rsidRPr="00C974C2">
        <w:rPr>
          <w:lang w:val="en-IN"/>
        </w:rPr>
        <w:t xml:space="preserve"> or </w:t>
      </w:r>
      <w:r w:rsidRPr="00C974C2">
        <w:rPr>
          <w:b/>
          <w:bCs/>
          <w:lang w:val="en-IN"/>
        </w:rPr>
        <w:t>Candidate</w:t>
      </w:r>
    </w:p>
    <w:p w14:paraId="09729146" w14:textId="77777777" w:rsidR="00C974C2" w:rsidRPr="00C974C2" w:rsidRDefault="00C974C2" w:rsidP="00C974C2">
      <w:pPr>
        <w:numPr>
          <w:ilvl w:val="2"/>
          <w:numId w:val="25"/>
        </w:numPr>
        <w:rPr>
          <w:lang w:val="en-IN"/>
        </w:rPr>
      </w:pPr>
      <w:r w:rsidRPr="00C974C2">
        <w:rPr>
          <w:b/>
          <w:bCs/>
          <w:lang w:val="en-IN"/>
        </w:rPr>
        <w:t>Voter</w:t>
      </w:r>
      <w:r w:rsidRPr="00C974C2">
        <w:rPr>
          <w:lang w:val="en-IN"/>
        </w:rPr>
        <w:t>: Can vote and view results</w:t>
      </w:r>
    </w:p>
    <w:p w14:paraId="0B3BD943" w14:textId="77777777" w:rsidR="00C974C2" w:rsidRDefault="00C974C2" w:rsidP="00C974C2">
      <w:pPr>
        <w:numPr>
          <w:ilvl w:val="2"/>
          <w:numId w:val="25"/>
        </w:numPr>
        <w:rPr>
          <w:lang w:val="en-IN"/>
        </w:rPr>
      </w:pPr>
      <w:r w:rsidRPr="00C974C2">
        <w:rPr>
          <w:b/>
          <w:bCs/>
          <w:lang w:val="en-IN"/>
        </w:rPr>
        <w:t>Candidate</w:t>
      </w:r>
      <w:r w:rsidRPr="00C974C2">
        <w:rPr>
          <w:lang w:val="en-IN"/>
        </w:rPr>
        <w:t>: Can submit nominations and view election details</w:t>
      </w:r>
    </w:p>
    <w:p w14:paraId="5588FA50" w14:textId="77777777" w:rsidR="00C974C2" w:rsidRPr="00C974C2" w:rsidRDefault="00C974C2" w:rsidP="00C974C2">
      <w:pPr>
        <w:ind w:left="720"/>
        <w:rPr>
          <w:lang w:val="en-IN"/>
        </w:rPr>
      </w:pPr>
    </w:p>
    <w:p w14:paraId="1966029C" w14:textId="73C44651" w:rsidR="00C974C2" w:rsidRDefault="00C974C2" w:rsidP="00C974C2">
      <w:pPr>
        <w:pStyle w:val="Heading4"/>
      </w:pPr>
      <w:r>
        <w:t xml:space="preserve"> Tech Stack:</w:t>
      </w:r>
    </w:p>
    <w:p w14:paraId="52786554" w14:textId="77777777" w:rsidR="00C974C2" w:rsidRPr="00C974C2" w:rsidRDefault="00C974C2" w:rsidP="00C974C2"/>
    <w:p w14:paraId="13DFEC52" w14:textId="77777777" w:rsidR="00C974C2" w:rsidRDefault="00C974C2" w:rsidP="00C974C2">
      <w:pPr>
        <w:rPr>
          <w:lang w:val="en-IN"/>
        </w:rPr>
      </w:pPr>
      <w:r>
        <w:t xml:space="preserve">     </w:t>
      </w:r>
      <w:r w:rsidRPr="00C974C2">
        <w:rPr>
          <w:lang w:val="en-IN"/>
        </w:rPr>
        <w:t xml:space="preserve">  </w:t>
      </w:r>
      <w:r w:rsidRPr="00C974C2">
        <w:rPr>
          <w:b/>
          <w:bCs/>
          <w:lang w:val="en-IN"/>
        </w:rPr>
        <w:t>Frontend</w:t>
      </w:r>
      <w:r w:rsidRPr="00C974C2">
        <w:rPr>
          <w:lang w:val="en-IN"/>
        </w:rPr>
        <w:t>: User interface for admin and users (HTML, CSS, JS, React or Angular)</w:t>
      </w:r>
    </w:p>
    <w:p w14:paraId="4585CE60" w14:textId="77777777" w:rsidR="00C974C2" w:rsidRDefault="00C974C2" w:rsidP="00C974C2">
      <w:pPr>
        <w:rPr>
          <w:lang w:val="en-IN"/>
        </w:rPr>
      </w:pPr>
      <w:r>
        <w:rPr>
          <w:lang w:val="en-IN"/>
        </w:rPr>
        <w:t xml:space="preserve">      </w:t>
      </w:r>
      <w:r w:rsidRPr="00C974C2">
        <w:rPr>
          <w:lang w:val="en-IN"/>
        </w:rPr>
        <w:t xml:space="preserve"> </w:t>
      </w:r>
      <w:r w:rsidRPr="00C974C2">
        <w:rPr>
          <w:b/>
          <w:bCs/>
          <w:lang w:val="en-IN"/>
        </w:rPr>
        <w:t>Backend</w:t>
      </w:r>
      <w:r w:rsidRPr="00C974C2">
        <w:rPr>
          <w:lang w:val="en-IN"/>
        </w:rPr>
        <w:t>: Business logic, user roles, voting rules (Node.js, Java Spring Boot, etc.)</w:t>
      </w:r>
    </w:p>
    <w:p w14:paraId="220F3F80" w14:textId="77777777" w:rsidR="00C974C2" w:rsidRDefault="00C974C2" w:rsidP="00C974C2">
      <w:pPr>
        <w:rPr>
          <w:lang w:val="en-IN"/>
        </w:rPr>
      </w:pPr>
      <w:r>
        <w:rPr>
          <w:lang w:val="en-IN"/>
        </w:rPr>
        <w:t xml:space="preserve">       </w:t>
      </w:r>
      <w:r w:rsidRPr="00C974C2">
        <w:rPr>
          <w:b/>
          <w:bCs/>
          <w:lang w:val="en-IN"/>
        </w:rPr>
        <w:t>Database</w:t>
      </w:r>
      <w:r w:rsidRPr="00C974C2">
        <w:rPr>
          <w:lang w:val="en-IN"/>
        </w:rPr>
        <w:t>: Stores users, elections, votes, roles (MySQL, PostgreSQL, Firebase, etc.)</w:t>
      </w:r>
    </w:p>
    <w:p w14:paraId="578F3A24" w14:textId="559CEACE" w:rsidR="00C974C2" w:rsidRDefault="00C974C2" w:rsidP="00C974C2">
      <w:pPr>
        <w:rPr>
          <w:lang w:val="en-IN"/>
        </w:rPr>
      </w:pPr>
      <w:r>
        <w:rPr>
          <w:lang w:val="en-IN"/>
        </w:rPr>
        <w:t xml:space="preserve">       </w:t>
      </w:r>
      <w:r w:rsidRPr="00C974C2">
        <w:rPr>
          <w:b/>
          <w:bCs/>
          <w:lang w:val="en-IN"/>
        </w:rPr>
        <w:t>Authentication</w:t>
      </w:r>
      <w:r w:rsidRPr="00C974C2">
        <w:rPr>
          <w:lang w:val="en-IN"/>
        </w:rPr>
        <w:t>: Secure login system (JWT, OAuth, or basic sessions)</w:t>
      </w:r>
    </w:p>
    <w:p w14:paraId="20284A93" w14:textId="77777777" w:rsidR="00160A88" w:rsidRDefault="00160A88" w:rsidP="00C974C2">
      <w:pPr>
        <w:rPr>
          <w:lang w:val="en-IN"/>
        </w:rPr>
      </w:pPr>
    </w:p>
    <w:p w14:paraId="535B8D85" w14:textId="77777777" w:rsidR="00160A88" w:rsidRDefault="00160A88" w:rsidP="00C974C2">
      <w:pPr>
        <w:rPr>
          <w:lang w:val="en-IN"/>
        </w:rPr>
      </w:pPr>
    </w:p>
    <w:p w14:paraId="50CAF0E3" w14:textId="787D0B0E" w:rsidR="00160A88" w:rsidRDefault="00160A88" w:rsidP="00160A88">
      <w:pPr>
        <w:pStyle w:val="Heading3"/>
        <w:rPr>
          <w:lang w:val="en-IN"/>
        </w:rPr>
      </w:pPr>
      <w:r>
        <w:rPr>
          <w:lang w:val="en-IN"/>
        </w:rPr>
        <w:lastRenderedPageBreak/>
        <w:t>System Architecture:</w:t>
      </w:r>
    </w:p>
    <w:p w14:paraId="4CED082F" w14:textId="77777777" w:rsidR="00160A88" w:rsidRDefault="00160A88" w:rsidP="00160A88">
      <w:pPr>
        <w:rPr>
          <w:lang w:val="en-IN"/>
        </w:rPr>
      </w:pPr>
    </w:p>
    <w:p w14:paraId="4427E8F4" w14:textId="2634EC06" w:rsidR="00160A88" w:rsidRPr="00160A88" w:rsidRDefault="00160A88" w:rsidP="00160A88">
      <w:pPr>
        <w:rPr>
          <w:lang w:val="en-IN"/>
        </w:rPr>
      </w:pPr>
      <w:r>
        <w:rPr>
          <w:lang w:val="en-IN"/>
        </w:rPr>
        <w:t xml:space="preserve">     </w:t>
      </w:r>
      <w:r w:rsidR="00AC375B">
        <w:rPr>
          <w:noProof/>
          <w:lang w:val="en-IN"/>
        </w:rPr>
        <w:drawing>
          <wp:inline distT="0" distB="0" distL="0" distR="0" wp14:anchorId="37C8CB24" wp14:editId="6A039340">
            <wp:extent cx="5257800" cy="3530600"/>
            <wp:effectExtent l="0" t="0" r="0" b="0"/>
            <wp:docPr id="100298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F26E" w14:textId="77777777" w:rsidR="00160A88" w:rsidRDefault="00160A88" w:rsidP="00C974C2">
      <w:pPr>
        <w:rPr>
          <w:lang w:val="en-IN"/>
        </w:rPr>
      </w:pPr>
    </w:p>
    <w:p w14:paraId="119EAC5F" w14:textId="77777777" w:rsidR="00160A88" w:rsidRPr="00C974C2" w:rsidRDefault="00160A88" w:rsidP="00C974C2">
      <w:pPr>
        <w:rPr>
          <w:lang w:val="en-IN"/>
        </w:rPr>
      </w:pPr>
    </w:p>
    <w:p w14:paraId="34B1E5B4" w14:textId="414CB625" w:rsidR="00C974C2" w:rsidRDefault="00AC375B" w:rsidP="00AC375B">
      <w:pPr>
        <w:pStyle w:val="Heading3"/>
      </w:pPr>
      <w:r>
        <w:t>Modules &amp; Components:</w:t>
      </w:r>
    </w:p>
    <w:p w14:paraId="5D20D58B" w14:textId="77777777" w:rsidR="00AC375B" w:rsidRDefault="00AC375B" w:rsidP="00AC375B"/>
    <w:p w14:paraId="3E9977C0" w14:textId="5BB34C00" w:rsidR="00AC375B" w:rsidRDefault="00AC375B" w:rsidP="00AC375B">
      <w:r>
        <w:t>The Main modules are:</w:t>
      </w:r>
    </w:p>
    <w:p w14:paraId="6A6C2537" w14:textId="7840D253" w:rsidR="00AC375B" w:rsidRDefault="00AC375B" w:rsidP="00AC375B">
      <w:pPr>
        <w:pStyle w:val="ListParagraph"/>
        <w:numPr>
          <w:ilvl w:val="0"/>
          <w:numId w:val="22"/>
        </w:numPr>
      </w:pPr>
      <w:r>
        <w:t>Admin:</w:t>
      </w:r>
    </w:p>
    <w:p w14:paraId="2C37DA35" w14:textId="40E839C3" w:rsidR="00AC375B" w:rsidRDefault="00AC375B" w:rsidP="00AC375B">
      <w:pPr>
        <w:pStyle w:val="ListParagraph"/>
        <w:numPr>
          <w:ilvl w:val="0"/>
          <w:numId w:val="23"/>
        </w:numPr>
      </w:pPr>
      <w:r>
        <w:t xml:space="preserve">Can create election </w:t>
      </w:r>
    </w:p>
    <w:p w14:paraId="25C1E430" w14:textId="7EBCA4CB" w:rsidR="00AC375B" w:rsidRDefault="00AC375B" w:rsidP="00AC375B">
      <w:pPr>
        <w:pStyle w:val="ListParagraph"/>
        <w:numPr>
          <w:ilvl w:val="0"/>
          <w:numId w:val="23"/>
        </w:numPr>
      </w:pPr>
      <w:r>
        <w:t xml:space="preserve">Can remove candidate </w:t>
      </w:r>
    </w:p>
    <w:p w14:paraId="0CD0B8A2" w14:textId="17D5210D" w:rsidR="00AC375B" w:rsidRDefault="00AC375B" w:rsidP="00AC375B">
      <w:pPr>
        <w:pStyle w:val="ListParagraph"/>
        <w:numPr>
          <w:ilvl w:val="0"/>
          <w:numId w:val="23"/>
        </w:numPr>
      </w:pPr>
      <w:r>
        <w:t>Can view result</w:t>
      </w:r>
    </w:p>
    <w:p w14:paraId="4D0912D1" w14:textId="3003D854" w:rsidR="00AC375B" w:rsidRDefault="00AC375B" w:rsidP="00AC375B"/>
    <w:p w14:paraId="68DAFAD4" w14:textId="4AA2A61B" w:rsidR="00AC375B" w:rsidRDefault="001F620D" w:rsidP="00AC375B">
      <w:pPr>
        <w:pStyle w:val="ListParagraph"/>
        <w:numPr>
          <w:ilvl w:val="0"/>
          <w:numId w:val="22"/>
        </w:numPr>
      </w:pPr>
      <w:r>
        <w:t>User:</w:t>
      </w:r>
    </w:p>
    <w:p w14:paraId="7A83793B" w14:textId="53AD0484" w:rsidR="001F620D" w:rsidRDefault="001F620D" w:rsidP="001F620D">
      <w:pPr>
        <w:pStyle w:val="ListParagraph"/>
        <w:numPr>
          <w:ilvl w:val="0"/>
          <w:numId w:val="23"/>
        </w:numPr>
      </w:pPr>
      <w:r>
        <w:t>There are two roles (Voter, Candidate).</w:t>
      </w:r>
    </w:p>
    <w:p w14:paraId="3C66B400" w14:textId="522CF2E8" w:rsidR="001F620D" w:rsidRDefault="001F620D" w:rsidP="001F620D">
      <w:pPr>
        <w:pStyle w:val="ListParagraph"/>
        <w:numPr>
          <w:ilvl w:val="0"/>
          <w:numId w:val="23"/>
        </w:numPr>
      </w:pPr>
      <w:r>
        <w:t>Can participate in the election as candidate.</w:t>
      </w:r>
    </w:p>
    <w:p w14:paraId="4E0B0757" w14:textId="539CAC08" w:rsidR="001F620D" w:rsidRDefault="001F620D" w:rsidP="001F620D">
      <w:pPr>
        <w:pStyle w:val="ListParagraph"/>
        <w:numPr>
          <w:ilvl w:val="0"/>
          <w:numId w:val="23"/>
        </w:numPr>
      </w:pPr>
      <w:r>
        <w:t>Can vote as a voter.</w:t>
      </w:r>
    </w:p>
    <w:p w14:paraId="652360E3" w14:textId="4F649005" w:rsidR="001F620D" w:rsidRDefault="001F620D" w:rsidP="001F620D">
      <w:pPr>
        <w:pStyle w:val="ListParagraph"/>
        <w:numPr>
          <w:ilvl w:val="0"/>
          <w:numId w:val="22"/>
        </w:numPr>
      </w:pPr>
      <w:r>
        <w:lastRenderedPageBreak/>
        <w:t>Election:</w:t>
      </w:r>
    </w:p>
    <w:p w14:paraId="7967B44F" w14:textId="344F1A22" w:rsidR="001F620D" w:rsidRDefault="001F620D" w:rsidP="001F620D">
      <w:pPr>
        <w:pStyle w:val="ListParagraph"/>
        <w:numPr>
          <w:ilvl w:val="0"/>
          <w:numId w:val="23"/>
        </w:numPr>
      </w:pPr>
      <w:r>
        <w:t>Can show the result.</w:t>
      </w:r>
    </w:p>
    <w:p w14:paraId="77E6C813" w14:textId="433A8A6E" w:rsidR="001F620D" w:rsidRDefault="001F620D" w:rsidP="001F620D">
      <w:pPr>
        <w:pStyle w:val="ListParagraph"/>
        <w:numPr>
          <w:ilvl w:val="0"/>
          <w:numId w:val="23"/>
        </w:numPr>
      </w:pPr>
      <w:r>
        <w:t>Votes are counted.</w:t>
      </w:r>
    </w:p>
    <w:p w14:paraId="4513531D" w14:textId="2A240E8D" w:rsidR="001F620D" w:rsidRDefault="001F620D" w:rsidP="001F620D">
      <w:pPr>
        <w:pStyle w:val="ListParagraph"/>
        <w:numPr>
          <w:ilvl w:val="0"/>
          <w:numId w:val="23"/>
        </w:numPr>
      </w:pPr>
      <w:r>
        <w:t>Who won (between the candidates</w:t>
      </w:r>
      <w:proofErr w:type="gramStart"/>
      <w:r>
        <w:t>)..</w:t>
      </w:r>
      <w:proofErr w:type="gramEnd"/>
    </w:p>
    <w:p w14:paraId="259C8386" w14:textId="77777777" w:rsidR="001F620D" w:rsidRDefault="001F620D" w:rsidP="001F620D"/>
    <w:p w14:paraId="6E5CFDEC" w14:textId="53823873" w:rsidR="001F620D" w:rsidRDefault="001F620D" w:rsidP="001F620D">
      <w:r>
        <w:t xml:space="preserve">       </w:t>
      </w:r>
    </w:p>
    <w:p w14:paraId="04F93D8F" w14:textId="250CC599" w:rsidR="001F620D" w:rsidRPr="001F620D" w:rsidRDefault="001F620D" w:rsidP="001F620D">
      <w:r>
        <w:t xml:space="preserve">      </w:t>
      </w:r>
    </w:p>
    <w:p w14:paraId="2A18F656" w14:textId="29A9DE4D" w:rsidR="005C0D91" w:rsidRDefault="001F620D" w:rsidP="001F620D">
      <w:pPr>
        <w:pStyle w:val="Heading3"/>
      </w:pPr>
      <w:r>
        <w:t xml:space="preserve">    Data Design:</w:t>
      </w:r>
      <w:r>
        <w:br/>
        <w:t xml:space="preserve">         </w:t>
      </w:r>
    </w:p>
    <w:p w14:paraId="4DEBFCB0" w14:textId="3E4A61A8" w:rsidR="001F620D" w:rsidRDefault="001F620D" w:rsidP="001F620D">
      <w:pPr>
        <w:pStyle w:val="Heading4"/>
      </w:pPr>
      <w:r>
        <w:t xml:space="preserve">   ER Diagram:</w:t>
      </w:r>
    </w:p>
    <w:p w14:paraId="4B82CA3A" w14:textId="77777777" w:rsidR="001F620D" w:rsidRDefault="001F620D" w:rsidP="001F620D"/>
    <w:p w14:paraId="327CC1E3" w14:textId="4C04CBB3" w:rsidR="001F620D" w:rsidRPr="001F620D" w:rsidRDefault="001F620D" w:rsidP="001F620D">
      <w:r>
        <w:t xml:space="preserve">         </w:t>
      </w:r>
      <w:r>
        <w:rPr>
          <w:noProof/>
        </w:rPr>
        <w:drawing>
          <wp:inline distT="0" distB="0" distL="0" distR="0" wp14:anchorId="09AD054D" wp14:editId="64052952">
            <wp:extent cx="5250180" cy="4008120"/>
            <wp:effectExtent l="0" t="0" r="7620" b="0"/>
            <wp:docPr id="873533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8F8B" w14:textId="77777777" w:rsidR="001F620D" w:rsidRDefault="001F620D" w:rsidP="001F620D"/>
    <w:p w14:paraId="0260CD73" w14:textId="1881ED80" w:rsidR="001F620D" w:rsidRDefault="001F620D" w:rsidP="001F620D">
      <w:pPr>
        <w:pStyle w:val="Heading4"/>
      </w:pPr>
      <w:r>
        <w:lastRenderedPageBreak/>
        <w:t xml:space="preserve">   Use Case Diagram:</w:t>
      </w:r>
    </w:p>
    <w:p w14:paraId="654CA541" w14:textId="77777777" w:rsidR="001F620D" w:rsidRDefault="001F620D" w:rsidP="001F620D"/>
    <w:p w14:paraId="0B78A53E" w14:textId="7867AA2C" w:rsidR="001F620D" w:rsidRPr="001F620D" w:rsidRDefault="001F620D" w:rsidP="001F620D">
      <w:r>
        <w:rPr>
          <w:noProof/>
        </w:rPr>
        <w:drawing>
          <wp:inline distT="0" distB="0" distL="0" distR="0" wp14:anchorId="395627F5" wp14:editId="265B4BBA">
            <wp:extent cx="5257800" cy="2339340"/>
            <wp:effectExtent l="0" t="0" r="0" b="3810"/>
            <wp:docPr id="232239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B9BA" w14:textId="77777777" w:rsidR="001F620D" w:rsidRDefault="001F620D" w:rsidP="00AB6F1A">
      <w:pPr>
        <w:pStyle w:val="Heading4"/>
      </w:pPr>
    </w:p>
    <w:p w14:paraId="72C347C7" w14:textId="63A5453E" w:rsidR="00AB6F1A" w:rsidRDefault="00D31941" w:rsidP="00AB6F1A">
      <w:pPr>
        <w:pStyle w:val="Heading4"/>
      </w:pPr>
      <w:r w:rsidRPr="00D31941">
        <w:t>Sequence Diagram</w:t>
      </w:r>
      <w:r>
        <w:t>:</w:t>
      </w:r>
    </w:p>
    <w:p w14:paraId="44D84D66" w14:textId="77777777" w:rsidR="00D31941" w:rsidRPr="00D31941" w:rsidRDefault="00D31941" w:rsidP="00D31941"/>
    <w:p w14:paraId="79B5E57C" w14:textId="168FCD35" w:rsidR="00D31941" w:rsidRDefault="00D31941" w:rsidP="00D31941">
      <w:r>
        <w:rPr>
          <w:noProof/>
        </w:rPr>
        <w:drawing>
          <wp:inline distT="0" distB="0" distL="0" distR="0" wp14:anchorId="25C01DBB" wp14:editId="65B12E6A">
            <wp:extent cx="4274820" cy="3457028"/>
            <wp:effectExtent l="0" t="0" r="0" b="0"/>
            <wp:docPr id="15476711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92" cy="345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1BE9" w14:textId="7F1A4266" w:rsidR="00D31941" w:rsidRDefault="00D31941" w:rsidP="00D31941">
      <w:pPr>
        <w:pStyle w:val="Heading4"/>
      </w:pPr>
      <w:r>
        <w:lastRenderedPageBreak/>
        <w:t>Class Diagram:</w:t>
      </w:r>
    </w:p>
    <w:p w14:paraId="53CDAF89" w14:textId="18CF9A75" w:rsidR="00D31941" w:rsidRDefault="00D31941" w:rsidP="00D31941">
      <w:r>
        <w:rPr>
          <w:noProof/>
        </w:rPr>
        <w:drawing>
          <wp:inline distT="0" distB="0" distL="0" distR="0" wp14:anchorId="7010C41F" wp14:editId="18ABFB2D">
            <wp:extent cx="5257800" cy="5044440"/>
            <wp:effectExtent l="0" t="0" r="0" b="3810"/>
            <wp:docPr id="21111860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7B0C" w14:textId="77777777" w:rsidR="00D31941" w:rsidRDefault="00D31941" w:rsidP="00D31941"/>
    <w:p w14:paraId="62A75741" w14:textId="77777777" w:rsidR="00D31941" w:rsidRDefault="00D31941" w:rsidP="00D31941"/>
    <w:p w14:paraId="38FBFF8D" w14:textId="77777777" w:rsidR="00D31941" w:rsidRDefault="00D31941" w:rsidP="00D31941"/>
    <w:p w14:paraId="0AED2751" w14:textId="77777777" w:rsidR="00D31941" w:rsidRDefault="00D31941" w:rsidP="00D31941"/>
    <w:p w14:paraId="66D80280" w14:textId="77777777" w:rsidR="00D31941" w:rsidRDefault="00D31941" w:rsidP="00D31941"/>
    <w:p w14:paraId="71812CED" w14:textId="77777777" w:rsidR="00D31941" w:rsidRDefault="00D31941" w:rsidP="00D31941"/>
    <w:p w14:paraId="7C2FBEA2" w14:textId="77777777" w:rsidR="00D31941" w:rsidRDefault="00D31941" w:rsidP="00D31941"/>
    <w:p w14:paraId="03E5B840" w14:textId="77777777" w:rsidR="00D31941" w:rsidRDefault="00D31941" w:rsidP="00D31941"/>
    <w:p w14:paraId="33E88EEC" w14:textId="4F259AD6" w:rsidR="00D31941" w:rsidRDefault="00D31941" w:rsidP="00D31941">
      <w:pPr>
        <w:pStyle w:val="Heading4"/>
      </w:pPr>
      <w:r>
        <w:t>Activity Diagram:</w:t>
      </w:r>
    </w:p>
    <w:p w14:paraId="0530A872" w14:textId="77777777" w:rsidR="00D31941" w:rsidRPr="00D31941" w:rsidRDefault="00D31941" w:rsidP="00D31941"/>
    <w:p w14:paraId="74C1D573" w14:textId="1569860B" w:rsidR="00D31941" w:rsidRPr="00D31941" w:rsidRDefault="00D31941" w:rsidP="00D31941">
      <w:r>
        <w:rPr>
          <w:noProof/>
        </w:rPr>
        <w:drawing>
          <wp:inline distT="0" distB="0" distL="0" distR="0" wp14:anchorId="0B100ACF" wp14:editId="3999C1F4">
            <wp:extent cx="5250180" cy="1615440"/>
            <wp:effectExtent l="0" t="0" r="7620" b="3810"/>
            <wp:docPr id="6773704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941" w:rsidRPr="00D3194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9034F" w14:textId="77777777" w:rsidR="00E85833" w:rsidRDefault="00E85833">
      <w:pPr>
        <w:spacing w:after="0" w:line="240" w:lineRule="auto"/>
      </w:pPr>
      <w:r>
        <w:separator/>
      </w:r>
    </w:p>
  </w:endnote>
  <w:endnote w:type="continuationSeparator" w:id="0">
    <w:p w14:paraId="2967D959" w14:textId="77777777" w:rsidR="00E85833" w:rsidRDefault="00E8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01E73" w14:textId="77777777" w:rsidR="003C5396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5527AC8" wp14:editId="683D214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E7F0D0" w14:textId="77777777" w:rsidR="003C5396" w:rsidRDefault="003C539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5527AC8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" fillcolor="#3b3059 [3215]" stroked="f" strokeweight="1.5pt">
              <v:stroke endcap="round"/>
              <v:textbox>
                <w:txbxContent>
                  <w:p w14:paraId="50E7F0D0" w14:textId="77777777" w:rsidR="003C5396" w:rsidRDefault="003C539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0C325360" wp14:editId="01B52E4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0937BA" w14:textId="77777777" w:rsidR="003C5396" w:rsidRDefault="003C539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C325360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AmYz7fcAAAABQEAAA8AAAAAAAAAAAAA&#10;AAAAVgQAAGRycy9kb3ducmV2LnhtbFBLBQYAAAAABAAEAPMAAABfBQAAAAA=&#10;" fillcolor="#b31166 [3204]" stroked="f" strokeweight="1.5pt">
              <v:stroke endcap="round"/>
              <v:textbox>
                <w:txbxContent>
                  <w:p w14:paraId="580937BA" w14:textId="77777777" w:rsidR="003C5396" w:rsidRDefault="003C539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BDB15D" wp14:editId="6E4A0684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A6E6F3A" w14:textId="77777777" w:rsidR="003C5396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DB15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" filled="t" fillcolor="#b31166 [3204]" strokecolor="white [3212]">
              <v:stroke endcap="round"/>
              <v:path arrowok="t"/>
              <v:textbox inset="0,,0">
                <w:txbxContent>
                  <w:p w14:paraId="7A6E6F3A" w14:textId="77777777" w:rsidR="003C5396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9B016" w14:textId="77777777" w:rsidR="003C5396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8E8DC9B" wp14:editId="0863FA7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00CD86" w14:textId="77777777" w:rsidR="003C5396" w:rsidRDefault="003C539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8E8DC9B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" fillcolor="#3b3059 [3215]" stroked="f" strokeweight="1.5pt">
              <v:stroke endcap="round"/>
              <v:textbox>
                <w:txbxContent>
                  <w:p w14:paraId="2300CD86" w14:textId="77777777" w:rsidR="003C5396" w:rsidRDefault="003C539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E8C0D4D" wp14:editId="5DE7490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0C3A81" w14:textId="77777777" w:rsidR="003C5396" w:rsidRDefault="003C539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E8C0D4D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" fillcolor="#b31166 [3204]" stroked="f" strokeweight="1.5pt">
              <v:stroke endcap="round"/>
              <v:textbox>
                <w:txbxContent>
                  <w:p w14:paraId="5E0C3A81" w14:textId="77777777" w:rsidR="003C5396" w:rsidRDefault="003C539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E91D03" wp14:editId="660AA7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62B509B" w14:textId="77777777" w:rsidR="003C5396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91D0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" filled="t" fillcolor="#b31166 [3204]" strokecolor="white [3212]">
              <v:stroke endcap="round"/>
              <v:path arrowok="t"/>
              <v:textbox inset="0,,0">
                <w:txbxContent>
                  <w:p w14:paraId="662B509B" w14:textId="77777777" w:rsidR="003C5396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3DFB8" w14:textId="77777777" w:rsidR="00E85833" w:rsidRDefault="00E85833">
      <w:pPr>
        <w:spacing w:after="0" w:line="240" w:lineRule="auto"/>
      </w:pPr>
      <w:r>
        <w:separator/>
      </w:r>
    </w:p>
  </w:footnote>
  <w:footnote w:type="continuationSeparator" w:id="0">
    <w:p w14:paraId="7F3C9D77" w14:textId="77777777" w:rsidR="00E85833" w:rsidRDefault="00E85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1172" w14:textId="77777777" w:rsidR="003C5396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45C9221" wp14:editId="7E5ECC88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6C9C134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" fillcolor="white [3153]" stroked="f" strokeweight="1.5pt">
              <v:fill color2="#8e8e8e [1793]" rotate="t" focusposition="29491f,42598f" focussize="-45875f,-42598f" focus="100%" type="gradientRadial"/>
              <v:stroke endcap="round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D987BA" wp14:editId="5538AA09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143A874B08C94BC7AE16376D41CF7342"/>
                            </w:placeholder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5DB0AF9B" w14:textId="77777777" w:rsidR="003C5396" w:rsidRDefault="0000000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5D987B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3b3059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143A874B08C94BC7AE16376D41CF7342"/>
                      </w:placeholder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5DB0AF9B" w14:textId="77777777" w:rsidR="003C5396" w:rsidRDefault="0000000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company name]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9DFEF56" wp14:editId="1EEDAEC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4B295C" w14:textId="77777777" w:rsidR="003C5396" w:rsidRDefault="003C539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9DFEF56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AmYz7fcAAAABQEAAA8AAABk&#10;cnMvZG93bnJldi54bWxMj0FrwkAQhe8F/8MyQm91YyzaxmzEtgi5FKxV6HHNjkkwOxuyq0n/fcde&#10;2sswwxve+166Gmwjrtj52pGC6SQCgVQ4U1OpYP+5eXgC4YMmoxtHqOAbPayy0V2qE+N6+sDrLpSC&#10;TcgnWkEVQptI6YsKrfYT1yKxdnKd1YHPrpSm0z2b20bGUTSXVtfECZVu8bXC4ry7WM49xfnsZfG1&#10;zvPD5v3tebb1C9srdT8e1ksQAYfw9ww3fEaHjJmO7kLGi0YBFwm/86ZNoxjEkZfHeA4yS+V/+uwH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CZjPt9wAAAAFAQAADwAAAAAAAAAAAAAA&#10;AABVBAAAZHJzL2Rvd25yZXYueG1sUEsFBgAAAAAEAAQA8wAAAF4FAAAAAA==&#10;" fillcolor="#b31166 [3204]" stroked="f" strokeweight="1.5pt">
              <v:stroke endcap="round"/>
              <v:textbox>
                <w:txbxContent>
                  <w:p w14:paraId="674B295C" w14:textId="77777777" w:rsidR="003C5396" w:rsidRDefault="003C539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F57D25B" wp14:editId="072DA56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27198A" w14:textId="77777777" w:rsidR="003C5396" w:rsidRDefault="003C539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F57D25B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" fillcolor="#3b3059 [3215]" stroked="f" strokeweight="1.5pt">
              <v:stroke endcap="round"/>
              <v:textbox>
                <w:txbxContent>
                  <w:p w14:paraId="1727198A" w14:textId="77777777" w:rsidR="003C5396" w:rsidRDefault="003C539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9A499" w14:textId="77777777" w:rsidR="003C5396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D2F5108" wp14:editId="1B44A05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F110931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JsERVXeAAAABwEAAA8A&#10;AAAAAAAAAAAAAAAAzwQAAGRycy9kb3ducmV2LnhtbFBLBQYAAAAABAAEAPMAAADaBQAAAAA=&#10;" fillcolor="white [3153]" stroked="f" strokeweight="1.5pt">
              <v:fill color2="#8e8e8e [1793]" rotate="t" focusposition="29491f,42598f" focussize="-45875f,-42598f" focus="100%" type="gradientRadial"/>
              <v:stroke endcap="round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C7C39B" wp14:editId="34A7EC4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1E789D56" w14:textId="77777777" w:rsidR="003C5396" w:rsidRDefault="0000000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p w14:paraId="1438A74A" w14:textId="77777777" w:rsidR="003C5396" w:rsidRDefault="003C539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2C7C39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3b3059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1E789D56" w14:textId="77777777" w:rsidR="003C5396" w:rsidRDefault="0000000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company name]</w:t>
                        </w:r>
                      </w:p>
                    </w:sdtContent>
                  </w:sdt>
                  <w:p w14:paraId="1438A74A" w14:textId="77777777" w:rsidR="003C5396" w:rsidRDefault="003C5396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920008A" wp14:editId="4BC1701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44934D" w14:textId="77777777" w:rsidR="003C5396" w:rsidRDefault="003C539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920008A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BcZRo7cAAAABQEAAA8AAAAAAAAAAAAA&#10;AAAAVgQAAGRycy9kb3ducmV2LnhtbFBLBQYAAAAABAAEAPMAAABfBQAAAAA=&#10;" fillcolor="#b31166 [3204]" stroked="f" strokeweight="1.5pt">
              <v:stroke endcap="round"/>
              <v:textbox>
                <w:txbxContent>
                  <w:p w14:paraId="4844934D" w14:textId="77777777" w:rsidR="003C5396" w:rsidRDefault="003C539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6F53662" wp14:editId="1834314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46B430" w14:textId="77777777" w:rsidR="003C5396" w:rsidRDefault="003C539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6F53662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" fillcolor="#3b3059 [3215]" stroked="f" strokeweight="1.5pt">
              <v:stroke endcap="round"/>
              <v:textbox>
                <w:txbxContent>
                  <w:p w14:paraId="1B46B430" w14:textId="77777777" w:rsidR="003C5396" w:rsidRDefault="003C539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5305C" w14:textId="77777777" w:rsidR="003C5396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41CA8D30" wp14:editId="1297306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96E976A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JsERVXeAAAABwEAAA8A&#10;AAAAAAAAAAAAAAAAzwQAAGRycy9kb3ducmV2LnhtbFBLBQYAAAAABAAEAPMAAADaBQAAAAA=&#10;" fillcolor="white [3153]" stroked="f" strokeweight="1.5pt">
              <v:fill color2="#8e8e8e [1793]" rotate="t" focusposition="29491f,42598f" focussize="-45875f,-42598f" focus="100%" type="gradientRadial"/>
              <v:stroke endcap="round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296BBC" wp14:editId="4916F69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CAD06F" w14:textId="335F3652" w:rsidR="003C5396" w:rsidRDefault="005C0D9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Online voting system for club/school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D296BBC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3b3059 [3215]" stroked="f" strokeweight=".5pt">
              <v:textbox style="layout-flow:vertical;mso-layout-flow-alt:bottom-to-top">
                <w:txbxContent>
                  <w:p w14:paraId="74CAD06F" w14:textId="335F3652" w:rsidR="003C5396" w:rsidRDefault="005C0D91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Online voting system for club/school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10FF0342" wp14:editId="222CACE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F7DFC9" w14:textId="77777777" w:rsidR="003C5396" w:rsidRDefault="003C539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0FF0342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" fillcolor="#b31166 [3204]" stroked="f" strokeweight="1.5pt">
              <v:stroke endcap="round"/>
              <v:textbox>
                <w:txbxContent>
                  <w:p w14:paraId="78F7DFC9" w14:textId="77777777" w:rsidR="003C5396" w:rsidRDefault="003C539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26F10C88" wp14:editId="087A7A4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3EE62E" w14:textId="77777777" w:rsidR="003C5396" w:rsidRDefault="003C539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6F10C88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" fillcolor="#3b3059 [3215]" stroked="f" strokeweight="1.5pt">
              <v:stroke endcap="round"/>
              <v:textbox>
                <w:txbxContent>
                  <w:p w14:paraId="3A3EE62E" w14:textId="77777777" w:rsidR="003C5396" w:rsidRDefault="003C539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E45F3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E45F3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B31166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B31166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31166" w:themeColor="accent1"/>
      </w:rPr>
    </w:lvl>
  </w:abstractNum>
  <w:abstractNum w:abstractNumId="10" w15:restartNumberingAfterBreak="0">
    <w:nsid w:val="12C2597E"/>
    <w:multiLevelType w:val="hybridMultilevel"/>
    <w:tmpl w:val="649E9398"/>
    <w:lvl w:ilvl="0" w:tplc="6048273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56F5AA8"/>
    <w:multiLevelType w:val="hybridMultilevel"/>
    <w:tmpl w:val="2F0C3C02"/>
    <w:lvl w:ilvl="0" w:tplc="BF54870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617"/>
    <w:multiLevelType w:val="multilevel"/>
    <w:tmpl w:val="962C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46CC3"/>
    <w:multiLevelType w:val="hybridMultilevel"/>
    <w:tmpl w:val="FC54CFF0"/>
    <w:lvl w:ilvl="0" w:tplc="431E65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5A4AA0"/>
    <w:multiLevelType w:val="hybridMultilevel"/>
    <w:tmpl w:val="C4442140"/>
    <w:lvl w:ilvl="0" w:tplc="5CE2A6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2038697">
    <w:abstractNumId w:val="9"/>
  </w:num>
  <w:num w:numId="2" w16cid:durableId="285434024">
    <w:abstractNumId w:val="9"/>
  </w:num>
  <w:num w:numId="3" w16cid:durableId="297299513">
    <w:abstractNumId w:val="7"/>
  </w:num>
  <w:num w:numId="4" w16cid:durableId="786318742">
    <w:abstractNumId w:val="7"/>
  </w:num>
  <w:num w:numId="5" w16cid:durableId="1709839310">
    <w:abstractNumId w:val="6"/>
  </w:num>
  <w:num w:numId="6" w16cid:durableId="2096824363">
    <w:abstractNumId w:val="6"/>
  </w:num>
  <w:num w:numId="7" w16cid:durableId="758604958">
    <w:abstractNumId w:val="5"/>
  </w:num>
  <w:num w:numId="8" w16cid:durableId="464349694">
    <w:abstractNumId w:val="5"/>
  </w:num>
  <w:num w:numId="9" w16cid:durableId="1612396943">
    <w:abstractNumId w:val="4"/>
  </w:num>
  <w:num w:numId="10" w16cid:durableId="1948999488">
    <w:abstractNumId w:val="4"/>
  </w:num>
  <w:num w:numId="11" w16cid:durableId="1704867210">
    <w:abstractNumId w:val="8"/>
  </w:num>
  <w:num w:numId="12" w16cid:durableId="1862276130">
    <w:abstractNumId w:val="3"/>
  </w:num>
  <w:num w:numId="13" w16cid:durableId="295185774">
    <w:abstractNumId w:val="2"/>
  </w:num>
  <w:num w:numId="14" w16cid:durableId="252055894">
    <w:abstractNumId w:val="1"/>
  </w:num>
  <w:num w:numId="15" w16cid:durableId="1020546333">
    <w:abstractNumId w:val="0"/>
  </w:num>
  <w:num w:numId="16" w16cid:durableId="795753465">
    <w:abstractNumId w:val="9"/>
  </w:num>
  <w:num w:numId="17" w16cid:durableId="993411497">
    <w:abstractNumId w:val="7"/>
  </w:num>
  <w:num w:numId="18" w16cid:durableId="878200632">
    <w:abstractNumId w:val="6"/>
  </w:num>
  <w:num w:numId="19" w16cid:durableId="515582947">
    <w:abstractNumId w:val="5"/>
  </w:num>
  <w:num w:numId="20" w16cid:durableId="1483159493">
    <w:abstractNumId w:val="4"/>
  </w:num>
  <w:num w:numId="21" w16cid:durableId="1943032107">
    <w:abstractNumId w:val="10"/>
  </w:num>
  <w:num w:numId="22" w16cid:durableId="321348426">
    <w:abstractNumId w:val="11"/>
  </w:num>
  <w:num w:numId="23" w16cid:durableId="300816209">
    <w:abstractNumId w:val="13"/>
  </w:num>
  <w:num w:numId="24" w16cid:durableId="1000546256">
    <w:abstractNumId w:val="14"/>
  </w:num>
  <w:num w:numId="25" w16cid:durableId="5495412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91"/>
    <w:rsid w:val="00160A88"/>
    <w:rsid w:val="001F620D"/>
    <w:rsid w:val="00365150"/>
    <w:rsid w:val="003C5396"/>
    <w:rsid w:val="005C0D91"/>
    <w:rsid w:val="0083221E"/>
    <w:rsid w:val="00A34C71"/>
    <w:rsid w:val="00AB6F1A"/>
    <w:rsid w:val="00AC375B"/>
    <w:rsid w:val="00B36AD1"/>
    <w:rsid w:val="00B543D4"/>
    <w:rsid w:val="00C974C2"/>
    <w:rsid w:val="00D31941"/>
    <w:rsid w:val="00E215B9"/>
    <w:rsid w:val="00E85833"/>
    <w:rsid w:val="00F1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6B3790"/>
  <w15:docId w15:val="{0B4ED47E-E36E-4456-90FA-9B10E98F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31166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3B3059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B31166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3116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B31166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31166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B31166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B31166" w:themeColor="accent1"/>
        <w:left w:val="single" w:sz="36" w:space="8" w:color="B31166" w:themeColor="accent1"/>
        <w:bottom w:val="single" w:sz="36" w:space="8" w:color="B31166" w:themeColor="accent1"/>
        <w:right w:val="single" w:sz="36" w:space="8" w:color="B31166" w:themeColor="accent1"/>
      </w:pBdr>
      <w:shd w:val="clear" w:color="auto" w:fill="B3116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3B3059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52A4" w:themeColor="accent1" w:themeTint="99"/>
        <w:bottom w:val="single" w:sz="24" w:space="10" w:color="EE52A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E33D6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3B3059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3B3059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3B3059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3B3059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3B3059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B31166" w:themeColor="accent1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3B3059" w:themeColor="text2"/>
      </w:rPr>
      <w:tblPr/>
      <w:tcPr>
        <w:shd w:val="clear" w:color="auto" w:fill="FCE2F0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firstCol">
      <w:rPr>
        <w:b/>
        <w:bCs/>
        <w:color w:val="3B3059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3B3059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B31166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974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3A874B08C94BC7AE16376D41CF7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ACA6-A559-4A64-B9FC-5524F92FE701}"/>
      </w:docPartPr>
      <w:docPartBody>
        <w:p w:rsidR="003F189E" w:rsidRDefault="00000000">
          <w:pPr>
            <w:pStyle w:val="143A874B08C94BC7AE16376D41CF7342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94"/>
    <w:rsid w:val="00365150"/>
    <w:rsid w:val="003F189E"/>
    <w:rsid w:val="00467094"/>
    <w:rsid w:val="00D96147"/>
    <w:rsid w:val="00F1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A874B08C94BC7AE16376D41CF7342">
    <w:name w:val="143A874B08C94BC7AE16376D41CF7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AdjacencyLetter.dotx</Template>
  <TotalTime>317</TotalTime>
  <Pages>7</Pages>
  <Words>276</Words>
  <Characters>1457</Characters>
  <Application>Microsoft Office Word</Application>
  <DocSecurity>0</DocSecurity>
  <Lines>106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Rudramani K</dc:creator>
  <cp:lastModifiedBy>Rudramani K</cp:lastModifiedBy>
  <cp:revision>2</cp:revision>
  <dcterms:created xsi:type="dcterms:W3CDTF">2025-07-30T12:51:00Z</dcterms:created>
  <dcterms:modified xsi:type="dcterms:W3CDTF">2025-07-31T04:44:00Z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a383493f-2878-4337-953f-9b9e9c443f77</vt:lpwstr>
  </property>
</Properties>
</file>